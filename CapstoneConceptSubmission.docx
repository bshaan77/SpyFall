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B254E" w14:textId="77777777" w:rsidR="00E42E4C" w:rsidRDefault="00ED6F77" w:rsidP="00ED6F77">
      <w:pPr>
        <w:pStyle w:val="Heading4"/>
      </w:pPr>
      <w:r>
        <w:t>Capstone: Concept Submission</w:t>
      </w:r>
    </w:p>
    <w:p w14:paraId="2702DCE8" w14:textId="77777777" w:rsidR="00ED6F77" w:rsidRDefault="00ED6F77" w:rsidP="00ED6F77">
      <w:r>
        <w:t>Ishaan Bansal</w:t>
      </w:r>
    </w:p>
    <w:p w14:paraId="33E17345" w14:textId="77777777" w:rsidR="00ED6F77" w:rsidRDefault="00ED6F77" w:rsidP="00ED6F77"/>
    <w:p w14:paraId="6B0FE060" w14:textId="525F897D" w:rsidR="00ED6F77" w:rsidRDefault="006E265C" w:rsidP="00ED6F77">
      <w:r>
        <w:t xml:space="preserve">Concept: </w:t>
      </w:r>
      <w:r w:rsidR="00A22C9F">
        <w:t>Spyfall game</w:t>
      </w:r>
    </w:p>
    <w:p w14:paraId="16082AD2" w14:textId="589F1A07" w:rsidR="00A22C9F" w:rsidRDefault="00193CE3" w:rsidP="00ED6F77">
      <w:pPr>
        <w:rPr>
          <w:vertAlign w:val="subscript"/>
        </w:rPr>
      </w:pPr>
      <w:r>
        <w:rPr>
          <w:vertAlign w:val="subscript"/>
        </w:rPr>
        <w:t xml:space="preserve">For this capstone project I will be taking the board game Spyfall and </w:t>
      </w:r>
      <w:r w:rsidR="00256D16">
        <w:rPr>
          <w:vertAlign w:val="subscript"/>
        </w:rPr>
        <w:t>building it using python. It is a multiplayer game and has no limit to how many players there can be. The ga</w:t>
      </w:r>
      <w:r w:rsidR="005C5D11">
        <w:rPr>
          <w:vertAlign w:val="subscript"/>
        </w:rPr>
        <w:t xml:space="preserve">me goes on with 8 minute rounds, where one person is told they are a spy, and the remaining people are told a specific location. Everyone but the spy </w:t>
      </w:r>
      <w:r w:rsidR="00F92E02">
        <w:rPr>
          <w:vertAlign w:val="subscript"/>
        </w:rPr>
        <w:t xml:space="preserve">can have access to the location. The game is played by asking each other questions based on the location that is given. The objective for the spy is to find out what the location is. The objective for the other players is to find out who the spy is. </w:t>
      </w:r>
    </w:p>
    <w:p w14:paraId="7A70ECE2" w14:textId="4F24AEAE" w:rsidR="00A9782B" w:rsidRPr="00C93B32" w:rsidRDefault="00A9782B" w:rsidP="00ED6F77">
      <w:pPr>
        <w:rPr>
          <w:vertAlign w:val="subscript"/>
        </w:rPr>
      </w:pPr>
      <w:bookmarkStart w:id="0" w:name="_GoBack"/>
      <w:bookmarkEnd w:id="0"/>
    </w:p>
    <w:p w14:paraId="362A5A06" w14:textId="77777777" w:rsidR="00A22C9F" w:rsidRPr="00ED6F77" w:rsidRDefault="00A22C9F" w:rsidP="00ED6F77"/>
    <w:sectPr w:rsidR="00A22C9F" w:rsidRPr="00ED6F7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73"/>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D6F7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3CE3"/>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6D16"/>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3798B"/>
    <w:rsid w:val="00442018"/>
    <w:rsid w:val="00446567"/>
    <w:rsid w:val="00447B10"/>
    <w:rsid w:val="00452EE4"/>
    <w:rsid w:val="00452F0B"/>
    <w:rsid w:val="004536D6"/>
    <w:rsid w:val="00457224"/>
    <w:rsid w:val="0047482C"/>
    <w:rsid w:val="00475436"/>
    <w:rsid w:val="0048047E"/>
    <w:rsid w:val="00482AF9"/>
    <w:rsid w:val="00496BB2"/>
    <w:rsid w:val="004A4EE9"/>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5D11"/>
    <w:rsid w:val="005C74A6"/>
    <w:rsid w:val="005D3754"/>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0935"/>
    <w:rsid w:val="006529B9"/>
    <w:rsid w:val="00654695"/>
    <w:rsid w:val="0065500A"/>
    <w:rsid w:val="00655217"/>
    <w:rsid w:val="0065727C"/>
    <w:rsid w:val="00661B48"/>
    <w:rsid w:val="00674A78"/>
    <w:rsid w:val="00696A16"/>
    <w:rsid w:val="006A4840"/>
    <w:rsid w:val="006A52A0"/>
    <w:rsid w:val="006A7E1D"/>
    <w:rsid w:val="006C3A56"/>
    <w:rsid w:val="006D13F4"/>
    <w:rsid w:val="006D6AED"/>
    <w:rsid w:val="006E265C"/>
    <w:rsid w:val="006E6D0B"/>
    <w:rsid w:val="006F126E"/>
    <w:rsid w:val="006F211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2D0"/>
    <w:rsid w:val="00973777"/>
    <w:rsid w:val="00976E78"/>
    <w:rsid w:val="009775C0"/>
    <w:rsid w:val="00981F23"/>
    <w:rsid w:val="00990634"/>
    <w:rsid w:val="00991733"/>
    <w:rsid w:val="00992078"/>
    <w:rsid w:val="00992BE3"/>
    <w:rsid w:val="009A1467"/>
    <w:rsid w:val="009A6464"/>
    <w:rsid w:val="009B69F5"/>
    <w:rsid w:val="009C0ABC"/>
    <w:rsid w:val="009C5FF7"/>
    <w:rsid w:val="009C6292"/>
    <w:rsid w:val="009D15DB"/>
    <w:rsid w:val="009D3133"/>
    <w:rsid w:val="009E160D"/>
    <w:rsid w:val="009F1CBB"/>
    <w:rsid w:val="009F3305"/>
    <w:rsid w:val="009F6FB2"/>
    <w:rsid w:val="00A071C0"/>
    <w:rsid w:val="00A22670"/>
    <w:rsid w:val="00A22C9F"/>
    <w:rsid w:val="00A24B35"/>
    <w:rsid w:val="00A271BA"/>
    <w:rsid w:val="00A27F86"/>
    <w:rsid w:val="00A431C6"/>
    <w:rsid w:val="00A54315"/>
    <w:rsid w:val="00A60FBC"/>
    <w:rsid w:val="00A65C0B"/>
    <w:rsid w:val="00A776BA"/>
    <w:rsid w:val="00A81FD2"/>
    <w:rsid w:val="00A8441A"/>
    <w:rsid w:val="00A8674A"/>
    <w:rsid w:val="00A96E24"/>
    <w:rsid w:val="00A9782B"/>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02DA"/>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3B32"/>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D6F77"/>
    <w:rsid w:val="00EE051B"/>
    <w:rsid w:val="00EE54B4"/>
    <w:rsid w:val="00EF1AD8"/>
    <w:rsid w:val="00EF2B5C"/>
    <w:rsid w:val="00EF7794"/>
    <w:rsid w:val="00F02046"/>
    <w:rsid w:val="00F053D8"/>
    <w:rsid w:val="00F07888"/>
    <w:rsid w:val="00F1313D"/>
    <w:rsid w:val="00F1551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2E02"/>
    <w:rsid w:val="00F94060"/>
    <w:rsid w:val="00FA56F6"/>
    <w:rsid w:val="00FB329D"/>
    <w:rsid w:val="00FC27E3"/>
    <w:rsid w:val="00FC74C7"/>
    <w:rsid w:val="00FC7BFB"/>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A85E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C93B32"/>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C93B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93B3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93B32"/>
    <w:pPr>
      <w:keepNext/>
      <w:keepLines/>
      <w:pageBreakBefore/>
      <w:spacing w:before="40" w:after="0"/>
      <w:jc w:val="center"/>
      <w:outlineLvl w:val="2"/>
    </w:pPr>
    <w:rPr>
      <w:rFonts w:eastAsiaTheme="majorEastAsia" w:cstheme="majorBidi"/>
      <w:b/>
      <w:bCs/>
      <w:sz w:val="34"/>
      <w:szCs w:val="32"/>
      <w:u w:val="single"/>
    </w:rPr>
  </w:style>
  <w:style w:type="paragraph" w:styleId="Heading4">
    <w:name w:val="heading 4"/>
    <w:aliases w:val="Tag"/>
    <w:basedOn w:val="Normal"/>
    <w:next w:val="Normal"/>
    <w:link w:val="Heading4Char"/>
    <w:uiPriority w:val="9"/>
    <w:unhideWhenUsed/>
    <w:qFormat/>
    <w:rsid w:val="00C93B32"/>
    <w:pPr>
      <w:keepNext/>
      <w:keepLines/>
      <w:spacing w:before="40" w:after="0"/>
      <w:outlineLvl w:val="3"/>
    </w:pPr>
    <w:rPr>
      <w:rFonts w:eastAsiaTheme="majorEastAsia" w:cstheme="majorBidi"/>
      <w:b/>
      <w:bCs/>
      <w:sz w:val="32"/>
      <w:szCs w:val="26"/>
    </w:rPr>
  </w:style>
  <w:style w:type="character" w:default="1" w:styleId="DefaultParagraphFont">
    <w:name w:val="Default Paragraph Font"/>
    <w:uiPriority w:val="1"/>
    <w:semiHidden/>
    <w:unhideWhenUsed/>
    <w:rsid w:val="00C93B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3B32"/>
  </w:style>
  <w:style w:type="character" w:customStyle="1" w:styleId="Heading1Char">
    <w:name w:val="Heading 1 Char"/>
    <w:aliases w:val="Pocket Char"/>
    <w:basedOn w:val="DefaultParagraphFont"/>
    <w:link w:val="Heading1"/>
    <w:uiPriority w:val="9"/>
    <w:rsid w:val="00C93B3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93B3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93B32"/>
    <w:rPr>
      <w:rFonts w:ascii="Calibri" w:eastAsiaTheme="majorEastAsia" w:hAnsi="Calibri" w:cstheme="majorBidi"/>
      <w:b/>
      <w:bCs/>
      <w:sz w:val="34"/>
      <w:szCs w:val="32"/>
      <w:u w:val="single"/>
    </w:rPr>
  </w:style>
  <w:style w:type="character" w:customStyle="1" w:styleId="Heading4Char">
    <w:name w:val="Heading 4 Char"/>
    <w:aliases w:val="Tag Char"/>
    <w:basedOn w:val="DefaultParagraphFont"/>
    <w:link w:val="Heading4"/>
    <w:uiPriority w:val="9"/>
    <w:rsid w:val="00C93B32"/>
    <w:rPr>
      <w:rFonts w:ascii="Calibri" w:eastAsiaTheme="majorEastAsia" w:hAnsi="Calibri" w:cstheme="majorBidi"/>
      <w:b/>
      <w:bCs/>
      <w:sz w:val="32"/>
      <w:szCs w:val="26"/>
    </w:rPr>
  </w:style>
  <w:style w:type="character" w:customStyle="1" w:styleId="Style13ptBold">
    <w:name w:val="Style 13 pt Bold"/>
    <w:aliases w:val="Cite"/>
    <w:basedOn w:val="DefaultParagraphFont"/>
    <w:uiPriority w:val="1"/>
    <w:qFormat/>
    <w:rsid w:val="00C93B32"/>
    <w:rPr>
      <w:b/>
      <w:sz w:val="24"/>
      <w:u w:val="single"/>
    </w:rPr>
  </w:style>
  <w:style w:type="character" w:customStyle="1" w:styleId="StyleUnderline">
    <w:name w:val="Style Underline"/>
    <w:aliases w:val="Underline"/>
    <w:basedOn w:val="DefaultParagraphFont"/>
    <w:uiPriority w:val="1"/>
    <w:qFormat/>
    <w:rsid w:val="00C93B32"/>
    <w:rPr>
      <w:b w:val="0"/>
      <w:sz w:val="30"/>
      <w:u w:val="single"/>
    </w:rPr>
  </w:style>
  <w:style w:type="character" w:styleId="Emphasis">
    <w:name w:val="Emphasis"/>
    <w:basedOn w:val="DefaultParagraphFont"/>
    <w:uiPriority w:val="20"/>
    <w:qFormat/>
    <w:rsid w:val="00C93B32"/>
    <w:rPr>
      <w:rFonts w:ascii="Calibri" w:hAnsi="Calibri"/>
      <w:b/>
      <w:i/>
      <w:iCs/>
      <w:sz w:val="26"/>
      <w:u w:val="single"/>
      <w:bdr w:val="single" w:sz="12" w:space="0" w:color="auto"/>
    </w:rPr>
  </w:style>
  <w:style w:type="character" w:styleId="FollowedHyperlink">
    <w:name w:val="FollowedHyperlink"/>
    <w:basedOn w:val="DefaultParagraphFont"/>
    <w:uiPriority w:val="99"/>
    <w:semiHidden/>
    <w:unhideWhenUsed/>
    <w:rsid w:val="00C93B32"/>
    <w:rPr>
      <w:color w:val="auto"/>
      <w:u w:val="none"/>
    </w:rPr>
  </w:style>
  <w:style w:type="character" w:styleId="Hyperlink">
    <w:name w:val="Hyperlink"/>
    <w:basedOn w:val="DefaultParagraphFont"/>
    <w:uiPriority w:val="99"/>
    <w:semiHidden/>
    <w:unhideWhenUsed/>
    <w:rsid w:val="00C93B32"/>
    <w:rPr>
      <w:color w:val="auto"/>
      <w:u w:val="none"/>
    </w:rPr>
  </w:style>
  <w:style w:type="paragraph" w:styleId="DocumentMap">
    <w:name w:val="Document Map"/>
    <w:basedOn w:val="Normal"/>
    <w:link w:val="DocumentMapChar"/>
    <w:uiPriority w:val="99"/>
    <w:semiHidden/>
    <w:unhideWhenUsed/>
    <w:rsid w:val="00C93B3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93B32"/>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haanbansa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34EF47-7E32-4648-9B3C-AF98C3493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1</Pages>
  <Words>96</Words>
  <Characters>551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Bansal, Ishaan  [WR22]</dc:creator>
  <cp:keywords>5.2</cp:keywords>
  <dc:description/>
  <cp:lastModifiedBy>Bansal, Ishaan  [WR22]</cp:lastModifiedBy>
  <cp:revision>4</cp:revision>
  <dcterms:created xsi:type="dcterms:W3CDTF">2019-06-06T21:50:00Z</dcterms:created>
  <dcterms:modified xsi:type="dcterms:W3CDTF">2019-06-13T02:12:00Z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